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C231" w14:textId="77777777" w:rsidR="004B6A07" w:rsidRDefault="00CA6C9A">
      <w:pPr>
        <w:pStyle w:val="aa"/>
        <w:jc w:val="center"/>
      </w:pPr>
      <w:proofErr w:type="spellStart"/>
      <w:r>
        <w:t>Отчет</w:t>
      </w:r>
      <w:proofErr w:type="spellEnd"/>
      <w:r>
        <w:t xml:space="preserve"> о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производственного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14:paraId="657DE09D" w14:textId="77777777" w:rsidR="004B6A07" w:rsidRDefault="00CA6C9A">
      <w:pPr>
        <w:pStyle w:val="1"/>
      </w:pPr>
      <w:r>
        <w:t xml:space="preserve">1.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организации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B6A07" w14:paraId="203408F1" w14:textId="77777777">
        <w:tc>
          <w:tcPr>
            <w:tcW w:w="4844" w:type="dxa"/>
          </w:tcPr>
          <w:p w14:paraId="291EC8F8" w14:textId="77777777" w:rsidR="004B6A07" w:rsidRDefault="00CA6C9A" w:rsidP="008D5674">
            <w:pPr>
              <w:spacing w:line="360" w:lineRule="auto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</w:p>
        </w:tc>
        <w:tc>
          <w:tcPr>
            <w:tcW w:w="4844" w:type="dxa"/>
          </w:tcPr>
          <w:p w14:paraId="1D109515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org_name</w:t>
            </w:r>
            <w:proofErr w:type="spellEnd"/>
            <w:r>
              <w:t xml:space="preserve"> }}</w:t>
            </w:r>
          </w:p>
        </w:tc>
      </w:tr>
      <w:tr w:rsidR="004B6A07" w14:paraId="07DD3E47" w14:textId="77777777">
        <w:tc>
          <w:tcPr>
            <w:tcW w:w="4844" w:type="dxa"/>
          </w:tcPr>
          <w:p w14:paraId="0747D5E1" w14:textId="77777777" w:rsidR="004B6A07" w:rsidRDefault="00CA6C9A" w:rsidP="008D5674">
            <w:pPr>
              <w:spacing w:line="360" w:lineRule="auto"/>
            </w:pPr>
            <w:proofErr w:type="spellStart"/>
            <w:r>
              <w:t>Полное</w:t>
            </w:r>
            <w:proofErr w:type="spellEnd"/>
            <w:r>
              <w:t xml:space="preserve"> </w:t>
            </w:r>
            <w:proofErr w:type="spellStart"/>
            <w:r>
              <w:t>наименование</w:t>
            </w:r>
            <w:proofErr w:type="spellEnd"/>
          </w:p>
        </w:tc>
        <w:tc>
          <w:tcPr>
            <w:tcW w:w="4844" w:type="dxa"/>
          </w:tcPr>
          <w:p w14:paraId="69E4C16C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org_full_name</w:t>
            </w:r>
            <w:proofErr w:type="spellEnd"/>
            <w:r>
              <w:t xml:space="preserve"> }}</w:t>
            </w:r>
          </w:p>
        </w:tc>
      </w:tr>
      <w:tr w:rsidR="004B6A07" w14:paraId="32300377" w14:textId="77777777">
        <w:tc>
          <w:tcPr>
            <w:tcW w:w="4844" w:type="dxa"/>
          </w:tcPr>
          <w:p w14:paraId="4DAAEECD" w14:textId="77777777" w:rsidR="004B6A07" w:rsidRDefault="00CA6C9A" w:rsidP="008D5674">
            <w:pPr>
              <w:spacing w:line="360" w:lineRule="auto"/>
            </w:pPr>
            <w:proofErr w:type="spellStart"/>
            <w:r>
              <w:t>Форма</w:t>
            </w:r>
            <w:proofErr w:type="spellEnd"/>
            <w:r>
              <w:t xml:space="preserve"> </w:t>
            </w:r>
            <w:proofErr w:type="spellStart"/>
            <w:r>
              <w:t>собственности</w:t>
            </w:r>
            <w:proofErr w:type="spellEnd"/>
          </w:p>
        </w:tc>
        <w:tc>
          <w:tcPr>
            <w:tcW w:w="4844" w:type="dxa"/>
          </w:tcPr>
          <w:p w14:paraId="3198137A" w14:textId="3CC58A5E" w:rsidR="004B6A07" w:rsidRPr="008D5674" w:rsidRDefault="00CA6C9A" w:rsidP="008D5674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="008D5674"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org_for</w:t>
            </w:r>
            <w:r w:rsid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m</w:t>
            </w:r>
            <w:proofErr w:type="spellEnd"/>
            <w:r w:rsidR="008D5674"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4B6A07" w14:paraId="5668A211" w14:textId="77777777">
        <w:tc>
          <w:tcPr>
            <w:tcW w:w="4844" w:type="dxa"/>
          </w:tcPr>
          <w:p w14:paraId="7701C564" w14:textId="77777777" w:rsidR="004B6A07" w:rsidRDefault="00CA6C9A" w:rsidP="008D5674">
            <w:pPr>
              <w:spacing w:line="360" w:lineRule="auto"/>
            </w:pPr>
            <w:proofErr w:type="spellStart"/>
            <w:r>
              <w:t>Должность</w:t>
            </w:r>
            <w:proofErr w:type="spellEnd"/>
            <w:r>
              <w:t xml:space="preserve"> </w:t>
            </w:r>
            <w:proofErr w:type="spellStart"/>
            <w:r>
              <w:t>руководителя</w:t>
            </w:r>
            <w:proofErr w:type="spellEnd"/>
          </w:p>
        </w:tc>
        <w:tc>
          <w:tcPr>
            <w:tcW w:w="4844" w:type="dxa"/>
          </w:tcPr>
          <w:p w14:paraId="19FE9361" w14:textId="2FE063A5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head_position</w:t>
            </w:r>
            <w:proofErr w:type="spellEnd"/>
            <w:r>
              <w:t xml:space="preserve"> }}</w:t>
            </w:r>
          </w:p>
        </w:tc>
      </w:tr>
      <w:tr w:rsidR="004B6A07" w14:paraId="016581B8" w14:textId="77777777">
        <w:tc>
          <w:tcPr>
            <w:tcW w:w="4844" w:type="dxa"/>
          </w:tcPr>
          <w:p w14:paraId="071E3800" w14:textId="77777777" w:rsidR="004B6A07" w:rsidRDefault="00CA6C9A" w:rsidP="008D5674">
            <w:pPr>
              <w:spacing w:line="360" w:lineRule="auto"/>
            </w:pPr>
            <w:r>
              <w:t xml:space="preserve">ФИО </w:t>
            </w:r>
            <w:proofErr w:type="spellStart"/>
            <w:r>
              <w:t>руководителя</w:t>
            </w:r>
            <w:proofErr w:type="spellEnd"/>
          </w:p>
        </w:tc>
        <w:tc>
          <w:tcPr>
            <w:tcW w:w="4844" w:type="dxa"/>
          </w:tcPr>
          <w:p w14:paraId="2D5718F7" w14:textId="5140EC81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head_name</w:t>
            </w:r>
            <w:proofErr w:type="spellEnd"/>
            <w:r w:rsidR="008D5674">
              <w:t xml:space="preserve"> </w:t>
            </w:r>
            <w:r>
              <w:t>}}</w:t>
            </w:r>
          </w:p>
        </w:tc>
      </w:tr>
      <w:tr w:rsidR="004B6A07" w14:paraId="6F5A3D38" w14:textId="77777777">
        <w:tc>
          <w:tcPr>
            <w:tcW w:w="4844" w:type="dxa"/>
          </w:tcPr>
          <w:p w14:paraId="2E2E15FC" w14:textId="77777777" w:rsidR="004B6A07" w:rsidRDefault="00CA6C9A" w:rsidP="008D5674">
            <w:pPr>
              <w:spacing w:line="360" w:lineRule="auto"/>
            </w:pPr>
            <w:proofErr w:type="spellStart"/>
            <w:r>
              <w:t>Юридический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4844" w:type="dxa"/>
          </w:tcPr>
          <w:p w14:paraId="390E297C" w14:textId="5240AB8D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legal_address</w:t>
            </w:r>
            <w:proofErr w:type="spellEnd"/>
            <w:r>
              <w:t xml:space="preserve"> }}</w:t>
            </w:r>
          </w:p>
        </w:tc>
      </w:tr>
      <w:tr w:rsidR="004B6A07" w14:paraId="6E0F6675" w14:textId="77777777">
        <w:tc>
          <w:tcPr>
            <w:tcW w:w="4844" w:type="dxa"/>
          </w:tcPr>
          <w:p w14:paraId="73EB744B" w14:textId="77777777" w:rsidR="004B6A07" w:rsidRDefault="00CA6C9A" w:rsidP="008D5674">
            <w:pPr>
              <w:spacing w:line="360" w:lineRule="auto"/>
            </w:pPr>
            <w:proofErr w:type="spellStart"/>
            <w:r>
              <w:t>Телефон</w:t>
            </w:r>
            <w:proofErr w:type="spellEnd"/>
          </w:p>
        </w:tc>
        <w:tc>
          <w:tcPr>
            <w:tcW w:w="4844" w:type="dxa"/>
          </w:tcPr>
          <w:p w14:paraId="2AD95144" w14:textId="7154E1B5" w:rsidR="004B6A07" w:rsidRDefault="00CA6C9A" w:rsidP="008D5674">
            <w:pPr>
              <w:spacing w:line="360" w:lineRule="auto"/>
            </w:pPr>
            <w:r>
              <w:t>{{ phone }}</w:t>
            </w:r>
          </w:p>
        </w:tc>
      </w:tr>
      <w:tr w:rsidR="004B6A07" w14:paraId="2D7E7AD4" w14:textId="77777777">
        <w:tc>
          <w:tcPr>
            <w:tcW w:w="4844" w:type="dxa"/>
          </w:tcPr>
          <w:p w14:paraId="5FDA7EA7" w14:textId="77777777" w:rsidR="004B6A07" w:rsidRDefault="00CA6C9A" w:rsidP="008D5674">
            <w:pPr>
              <w:spacing w:line="360" w:lineRule="auto"/>
            </w:pPr>
            <w:r>
              <w:t>Email</w:t>
            </w:r>
          </w:p>
        </w:tc>
        <w:tc>
          <w:tcPr>
            <w:tcW w:w="4844" w:type="dxa"/>
          </w:tcPr>
          <w:p w14:paraId="5C39B916" w14:textId="14F697F4" w:rsidR="004B6A07" w:rsidRDefault="00CA6C9A" w:rsidP="008D5674">
            <w:pPr>
              <w:spacing w:line="360" w:lineRule="auto"/>
            </w:pPr>
            <w:r>
              <w:t>{{</w:t>
            </w:r>
            <w:r w:rsidR="008D5674">
              <w:t xml:space="preserve"> </w:t>
            </w:r>
            <w:r>
              <w:t>email }}</w:t>
            </w:r>
          </w:p>
        </w:tc>
      </w:tr>
      <w:tr w:rsidR="004B6A07" w14:paraId="4A743057" w14:textId="77777777">
        <w:tc>
          <w:tcPr>
            <w:tcW w:w="4844" w:type="dxa"/>
          </w:tcPr>
          <w:p w14:paraId="683AD7D4" w14:textId="77777777" w:rsidR="004B6A07" w:rsidRDefault="00CA6C9A" w:rsidP="008D5674">
            <w:pPr>
              <w:spacing w:line="360" w:lineRule="auto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</w:tc>
        <w:tc>
          <w:tcPr>
            <w:tcW w:w="4844" w:type="dxa"/>
          </w:tcPr>
          <w:p w14:paraId="3476BE6D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license_number</w:t>
            </w:r>
            <w:proofErr w:type="spellEnd"/>
            <w:r>
              <w:t xml:space="preserve"> }}</w:t>
            </w:r>
          </w:p>
        </w:tc>
      </w:tr>
      <w:tr w:rsidR="004B6A07" w14:paraId="7F3C78FF" w14:textId="77777777">
        <w:tc>
          <w:tcPr>
            <w:tcW w:w="4844" w:type="dxa"/>
          </w:tcPr>
          <w:p w14:paraId="666F6427" w14:textId="77777777" w:rsidR="004B6A07" w:rsidRDefault="00CA6C9A" w:rsidP="008D5674">
            <w:pPr>
              <w:spacing w:line="36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лицензии</w:t>
            </w:r>
            <w:proofErr w:type="spellEnd"/>
          </w:p>
        </w:tc>
        <w:tc>
          <w:tcPr>
            <w:tcW w:w="4844" w:type="dxa"/>
          </w:tcPr>
          <w:p w14:paraId="5A62113F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license_date</w:t>
            </w:r>
            <w:proofErr w:type="spellEnd"/>
            <w:r>
              <w:t xml:space="preserve"> }}</w:t>
            </w:r>
          </w:p>
        </w:tc>
      </w:tr>
      <w:tr w:rsidR="004B6A07" w14:paraId="2E47158D" w14:textId="77777777">
        <w:tc>
          <w:tcPr>
            <w:tcW w:w="4844" w:type="dxa"/>
          </w:tcPr>
          <w:p w14:paraId="4DFACA0B" w14:textId="77777777" w:rsidR="004B6A07" w:rsidRDefault="00CA6C9A" w:rsidP="008D5674">
            <w:pPr>
              <w:spacing w:line="360" w:lineRule="auto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промышленной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</w:p>
        </w:tc>
        <w:tc>
          <w:tcPr>
            <w:tcW w:w="4844" w:type="dxa"/>
          </w:tcPr>
          <w:p w14:paraId="2925E821" w14:textId="166D8EAC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ind_safety_system</w:t>
            </w:r>
            <w:proofErr w:type="spellEnd"/>
            <w:r>
              <w:t xml:space="preserve"> }}</w:t>
            </w:r>
          </w:p>
        </w:tc>
      </w:tr>
      <w:tr w:rsidR="004B6A07" w14:paraId="58A57367" w14:textId="77777777">
        <w:tc>
          <w:tcPr>
            <w:tcW w:w="4844" w:type="dxa"/>
          </w:tcPr>
          <w:p w14:paraId="78129AB6" w14:textId="77777777" w:rsidR="004B6A07" w:rsidRDefault="00CA6C9A" w:rsidP="008D5674">
            <w:pPr>
              <w:spacing w:line="360" w:lineRule="auto"/>
            </w:pPr>
            <w:proofErr w:type="spellStart"/>
            <w:r>
              <w:t>Производственный</w:t>
            </w:r>
            <w:proofErr w:type="spellEnd"/>
            <w:r>
              <w:t xml:space="preserve">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4844" w:type="dxa"/>
          </w:tcPr>
          <w:p w14:paraId="7CC625CF" w14:textId="02497774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prod_control</w:t>
            </w:r>
            <w:proofErr w:type="spellEnd"/>
            <w:r>
              <w:t xml:space="preserve"> }}</w:t>
            </w:r>
          </w:p>
        </w:tc>
      </w:tr>
      <w:tr w:rsidR="004B6A07" w14:paraId="2B27E565" w14:textId="77777777">
        <w:tc>
          <w:tcPr>
            <w:tcW w:w="4844" w:type="dxa"/>
          </w:tcPr>
          <w:p w14:paraId="5E492456" w14:textId="77777777" w:rsidR="004B6A07" w:rsidRDefault="00CA6C9A" w:rsidP="008D5674">
            <w:pPr>
              <w:spacing w:line="360" w:lineRule="auto"/>
            </w:pPr>
            <w:proofErr w:type="spellStart"/>
            <w:r>
              <w:t>Порядок</w:t>
            </w:r>
            <w:proofErr w:type="spellEnd"/>
            <w:r>
              <w:t xml:space="preserve"> </w:t>
            </w:r>
            <w:proofErr w:type="spellStart"/>
            <w:r>
              <w:t>расследования</w:t>
            </w:r>
            <w:proofErr w:type="spellEnd"/>
            <w:r>
              <w:t xml:space="preserve"> </w:t>
            </w:r>
            <w:proofErr w:type="spellStart"/>
            <w:r>
              <w:t>аварий</w:t>
            </w:r>
            <w:proofErr w:type="spellEnd"/>
          </w:p>
        </w:tc>
        <w:tc>
          <w:tcPr>
            <w:tcW w:w="4844" w:type="dxa"/>
          </w:tcPr>
          <w:p w14:paraId="3703E2FD" w14:textId="48DAD059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8D5674" w:rsidRPr="008D5674">
              <w:t>accident_investigation</w:t>
            </w:r>
            <w:proofErr w:type="spellEnd"/>
            <w:r>
              <w:t xml:space="preserve"> }}</w:t>
            </w:r>
          </w:p>
        </w:tc>
      </w:tr>
      <w:tr w:rsidR="004B6A07" w14:paraId="68DA8508" w14:textId="77777777">
        <w:tc>
          <w:tcPr>
            <w:tcW w:w="4844" w:type="dxa"/>
          </w:tcPr>
          <w:p w14:paraId="3498133B" w14:textId="77777777" w:rsidR="004B6A07" w:rsidRDefault="00CA6C9A" w:rsidP="008D5674">
            <w:pPr>
              <w:spacing w:line="360" w:lineRule="auto"/>
            </w:pPr>
            <w:proofErr w:type="spellStart"/>
            <w:r>
              <w:t>Договор</w:t>
            </w:r>
            <w:proofErr w:type="spellEnd"/>
            <w:r>
              <w:t xml:space="preserve"> с АСФ</w:t>
            </w:r>
          </w:p>
        </w:tc>
        <w:tc>
          <w:tcPr>
            <w:tcW w:w="4844" w:type="dxa"/>
          </w:tcPr>
          <w:p w14:paraId="49269979" w14:textId="358FA4F9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EA1BBE" w:rsidRPr="00EA1BBE">
              <w:t>rescue_contract</w:t>
            </w:r>
            <w:proofErr w:type="spellEnd"/>
            <w:r w:rsidR="00EA1BBE">
              <w:t xml:space="preserve"> </w:t>
            </w:r>
            <w:r>
              <w:t>}}</w:t>
            </w:r>
          </w:p>
        </w:tc>
      </w:tr>
      <w:tr w:rsidR="004B6A07" w14:paraId="05E83FC1" w14:textId="77777777">
        <w:tc>
          <w:tcPr>
            <w:tcW w:w="4844" w:type="dxa"/>
          </w:tcPr>
          <w:p w14:paraId="222E6816" w14:textId="77777777" w:rsidR="004B6A07" w:rsidRDefault="00CA6C9A" w:rsidP="008D5674">
            <w:pPr>
              <w:spacing w:line="360" w:lineRule="auto"/>
            </w:pPr>
            <w:proofErr w:type="spellStart"/>
            <w:r>
              <w:t>Свидетельство</w:t>
            </w:r>
            <w:proofErr w:type="spellEnd"/>
            <w:r>
              <w:t xml:space="preserve"> АСФ</w:t>
            </w:r>
          </w:p>
        </w:tc>
        <w:tc>
          <w:tcPr>
            <w:tcW w:w="4844" w:type="dxa"/>
          </w:tcPr>
          <w:p w14:paraId="695BE836" w14:textId="4E6BC81A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 w:rsidR="00EA1BBE" w:rsidRPr="00EA1BBE">
              <w:t>rescue</w:t>
            </w:r>
            <w:r>
              <w:t>_certificate</w:t>
            </w:r>
            <w:proofErr w:type="spellEnd"/>
            <w:r>
              <w:t xml:space="preserve"> }}</w:t>
            </w:r>
          </w:p>
        </w:tc>
      </w:tr>
      <w:tr w:rsidR="00EA1BBE" w14:paraId="2E91A254" w14:textId="77777777">
        <w:tc>
          <w:tcPr>
            <w:tcW w:w="4844" w:type="dxa"/>
          </w:tcPr>
          <w:p w14:paraId="2C43C468" w14:textId="5908C24D" w:rsidR="00EA1BBE" w:rsidRP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Пожарные</w:t>
            </w:r>
          </w:p>
        </w:tc>
        <w:tc>
          <w:tcPr>
            <w:tcW w:w="4844" w:type="dxa"/>
          </w:tcPr>
          <w:p w14:paraId="3ED28DAB" w14:textId="2FA2C2E2" w:rsidR="00EA1BBE" w:rsidRDefault="00EA1BBE" w:rsidP="008D5674">
            <w:pPr>
              <w:spacing w:line="360" w:lineRule="auto"/>
            </w:pPr>
            <w:r>
              <w:t xml:space="preserve">{{ </w:t>
            </w:r>
            <w:proofErr w:type="spellStart"/>
            <w:r w:rsidRPr="00EA1BBE">
              <w:t>fire_contract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EA1BBE" w14:paraId="5EC209F8" w14:textId="77777777">
        <w:tc>
          <w:tcPr>
            <w:tcW w:w="4844" w:type="dxa"/>
          </w:tcPr>
          <w:p w14:paraId="44E4556D" w14:textId="3CB30FB5" w:rsidR="00EA1BBE" w:rsidRDefault="00EA1BBE" w:rsidP="008D567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НАСФ свидетельство</w:t>
            </w:r>
          </w:p>
        </w:tc>
        <w:tc>
          <w:tcPr>
            <w:tcW w:w="4844" w:type="dxa"/>
          </w:tcPr>
          <w:p w14:paraId="06AE10AA" w14:textId="222A906C" w:rsidR="00EA1BBE" w:rsidRDefault="00EA1BBE" w:rsidP="008D5674">
            <w:pPr>
              <w:spacing w:line="360" w:lineRule="auto"/>
            </w:pPr>
            <w:r>
              <w:t xml:space="preserve">{{ </w:t>
            </w:r>
            <w:proofErr w:type="spellStart"/>
            <w:r w:rsidRPr="00EA1BBE">
              <w:t>emergency_certificate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4B6A07" w14:paraId="4D1313EB" w14:textId="77777777">
        <w:tc>
          <w:tcPr>
            <w:tcW w:w="4844" w:type="dxa"/>
          </w:tcPr>
          <w:p w14:paraId="39E28450" w14:textId="77777777" w:rsidR="004B6A07" w:rsidRDefault="00CA6C9A" w:rsidP="008D5674">
            <w:pPr>
              <w:spacing w:line="360" w:lineRule="auto"/>
            </w:pPr>
            <w:proofErr w:type="spellStart"/>
            <w:r>
              <w:t>Материальные</w:t>
            </w:r>
            <w:proofErr w:type="spellEnd"/>
            <w:r>
              <w:t xml:space="preserve"> </w:t>
            </w:r>
            <w:proofErr w:type="spellStart"/>
            <w:r>
              <w:t>резервы</w:t>
            </w:r>
            <w:proofErr w:type="spellEnd"/>
          </w:p>
        </w:tc>
        <w:tc>
          <w:tcPr>
            <w:tcW w:w="4844" w:type="dxa"/>
          </w:tcPr>
          <w:p w14:paraId="41FAC98E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material_reserves</w:t>
            </w:r>
            <w:proofErr w:type="spellEnd"/>
            <w:r>
              <w:t xml:space="preserve"> }}</w:t>
            </w:r>
          </w:p>
        </w:tc>
      </w:tr>
      <w:tr w:rsidR="004B6A07" w14:paraId="66C7C1CB" w14:textId="77777777">
        <w:tc>
          <w:tcPr>
            <w:tcW w:w="4844" w:type="dxa"/>
          </w:tcPr>
          <w:p w14:paraId="6FEFF536" w14:textId="77777777" w:rsidR="004B6A07" w:rsidRDefault="00CA6C9A" w:rsidP="008D5674">
            <w:pPr>
              <w:spacing w:line="360" w:lineRule="auto"/>
            </w:pPr>
            <w:proofErr w:type="spellStart"/>
            <w:r>
              <w:t>Финансовые</w:t>
            </w:r>
            <w:proofErr w:type="spellEnd"/>
            <w:r>
              <w:t xml:space="preserve"> </w:t>
            </w:r>
            <w:proofErr w:type="spellStart"/>
            <w:r>
              <w:t>резервы</w:t>
            </w:r>
            <w:proofErr w:type="spellEnd"/>
          </w:p>
        </w:tc>
        <w:tc>
          <w:tcPr>
            <w:tcW w:w="4844" w:type="dxa"/>
          </w:tcPr>
          <w:p w14:paraId="639F0676" w14:textId="77777777" w:rsidR="004B6A07" w:rsidRDefault="00CA6C9A" w:rsidP="008D5674">
            <w:pPr>
              <w:spacing w:line="360" w:lineRule="auto"/>
            </w:pPr>
            <w:r>
              <w:t xml:space="preserve">{{ </w:t>
            </w:r>
            <w:proofErr w:type="spellStart"/>
            <w:r>
              <w:t>financial_reserves</w:t>
            </w:r>
            <w:proofErr w:type="spellEnd"/>
            <w:r>
              <w:t xml:space="preserve"> }}</w:t>
            </w:r>
          </w:p>
        </w:tc>
      </w:tr>
    </w:tbl>
    <w:p w14:paraId="61F8F2A3" w14:textId="451D3335" w:rsidR="004B6A07" w:rsidRDefault="004B6A07" w:rsidP="00CA6C9A"/>
    <w:p w14:paraId="67B03040" w14:textId="307F7E4D" w:rsidR="00A73FFB" w:rsidRPr="00A73FFB" w:rsidRDefault="00A73FFB" w:rsidP="00A73FFB">
      <w:pPr>
        <w:pStyle w:val="1"/>
        <w:rPr>
          <w:lang w:val="ru-RU"/>
        </w:rPr>
      </w:pPr>
      <w:r>
        <w:rPr>
          <w:lang w:val="ru-RU"/>
        </w:rPr>
        <w:t>2</w:t>
      </w:r>
      <w:r>
        <w:t xml:space="preserve">.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r>
        <w:rPr>
          <w:lang w:val="ru-RU"/>
        </w:rPr>
        <w:t>ОПО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73FFB" w14:paraId="349BE81A" w14:textId="77777777" w:rsidTr="00523993">
        <w:tc>
          <w:tcPr>
            <w:tcW w:w="4844" w:type="dxa"/>
          </w:tcPr>
          <w:p w14:paraId="6D37F637" w14:textId="0B5336D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ОПО</w:t>
            </w:r>
          </w:p>
        </w:tc>
        <w:tc>
          <w:tcPr>
            <w:tcW w:w="4844" w:type="dxa"/>
          </w:tcPr>
          <w:p w14:paraId="16ED9C8F" w14:textId="3DC151FD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opo_name</w:t>
            </w:r>
            <w:proofErr w:type="spellEnd"/>
            <w:r>
              <w:t xml:space="preserve"> }}</w:t>
            </w:r>
          </w:p>
        </w:tc>
      </w:tr>
      <w:tr w:rsidR="00A73FFB" w14:paraId="18ABEEEB" w14:textId="77777777" w:rsidTr="00523993">
        <w:tc>
          <w:tcPr>
            <w:tcW w:w="4844" w:type="dxa"/>
          </w:tcPr>
          <w:p w14:paraId="5C23F23A" w14:textId="3208E54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Рег.№</w:t>
            </w:r>
          </w:p>
        </w:tc>
        <w:tc>
          <w:tcPr>
            <w:tcW w:w="4844" w:type="dxa"/>
          </w:tcPr>
          <w:p w14:paraId="6A109188" w14:textId="223DB951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reg_number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A73FFB" w14:paraId="246EDEE1" w14:textId="77777777" w:rsidTr="00523993">
        <w:tc>
          <w:tcPr>
            <w:tcW w:w="4844" w:type="dxa"/>
          </w:tcPr>
          <w:p w14:paraId="16F95F0D" w14:textId="2EFF5CA7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опасности</w:t>
            </w:r>
          </w:p>
        </w:tc>
        <w:tc>
          <w:tcPr>
            <w:tcW w:w="4844" w:type="dxa"/>
          </w:tcPr>
          <w:p w14:paraId="77C0399B" w14:textId="7D7A0767" w:rsidR="00A73FFB" w:rsidRPr="008D5674" w:rsidRDefault="00A73FFB" w:rsidP="00523993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Pr="00A73FFB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hazard_class</w:t>
            </w:r>
            <w:proofErr w:type="spellEnd"/>
            <w:r>
              <w:rPr>
                <w:b/>
                <w:bCs/>
                <w:color w:val="008000"/>
              </w:rPr>
              <w:t xml:space="preserve"> </w:t>
            </w:r>
            <w:r>
              <w:t>}}</w:t>
            </w:r>
          </w:p>
        </w:tc>
      </w:tr>
      <w:tr w:rsidR="00A73FFB" w14:paraId="56881E09" w14:textId="77777777" w:rsidTr="00523993">
        <w:tc>
          <w:tcPr>
            <w:tcW w:w="4844" w:type="dxa"/>
          </w:tcPr>
          <w:p w14:paraId="4C69230C" w14:textId="5A1439DD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Расположение</w:t>
            </w:r>
          </w:p>
        </w:tc>
        <w:tc>
          <w:tcPr>
            <w:tcW w:w="4844" w:type="dxa"/>
          </w:tcPr>
          <w:p w14:paraId="78725DDF" w14:textId="3C2578F5" w:rsidR="00A73FFB" w:rsidRDefault="00A73FFB" w:rsidP="00523993">
            <w:pPr>
              <w:spacing w:line="360" w:lineRule="auto"/>
            </w:pPr>
            <w:r>
              <w:t xml:space="preserve">{{ </w:t>
            </w:r>
            <w:r w:rsidRPr="00A73FFB">
              <w:t>location</w:t>
            </w:r>
            <w:r>
              <w:t xml:space="preserve"> }}</w:t>
            </w:r>
          </w:p>
        </w:tc>
      </w:tr>
      <w:tr w:rsidR="00A73FFB" w14:paraId="2AFFE68C" w14:textId="77777777" w:rsidTr="00523993">
        <w:tc>
          <w:tcPr>
            <w:tcW w:w="4844" w:type="dxa"/>
          </w:tcPr>
          <w:p w14:paraId="3EF51A02" w14:textId="7608A456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Персонал</w:t>
            </w:r>
          </w:p>
        </w:tc>
        <w:tc>
          <w:tcPr>
            <w:tcW w:w="4844" w:type="dxa"/>
          </w:tcPr>
          <w:p w14:paraId="5BF3974A" w14:textId="1077D170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employee_count</w:t>
            </w:r>
            <w:proofErr w:type="spellEnd"/>
            <w:r>
              <w:t xml:space="preserve"> }}</w:t>
            </w:r>
          </w:p>
        </w:tc>
      </w:tr>
      <w:tr w:rsidR="00A73FFB" w14:paraId="3687E6CE" w14:textId="77777777" w:rsidTr="00523993">
        <w:tc>
          <w:tcPr>
            <w:tcW w:w="4844" w:type="dxa"/>
          </w:tcPr>
          <w:p w14:paraId="363C5B95" w14:textId="1109D7FA" w:rsidR="00A73FFB" w:rsidRPr="00A73FFB" w:rsidRDefault="00A73FFB" w:rsidP="0052399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Класс пространства</w:t>
            </w:r>
          </w:p>
        </w:tc>
        <w:tc>
          <w:tcPr>
            <w:tcW w:w="4844" w:type="dxa"/>
          </w:tcPr>
          <w:p w14:paraId="44922AFC" w14:textId="05259FFA" w:rsidR="00A73FFB" w:rsidRDefault="00A73FFB" w:rsidP="00523993">
            <w:pPr>
              <w:spacing w:line="360" w:lineRule="auto"/>
            </w:pPr>
            <w:r>
              <w:t xml:space="preserve">{{ </w:t>
            </w:r>
            <w:proofErr w:type="spellStart"/>
            <w:r w:rsidRPr="00A73FFB">
              <w:t>view_space</w:t>
            </w:r>
            <w:proofErr w:type="spellEnd"/>
            <w:r>
              <w:t xml:space="preserve"> }}</w:t>
            </w:r>
          </w:p>
        </w:tc>
      </w:tr>
    </w:tbl>
    <w:p w14:paraId="0C42547E" w14:textId="6A1024F6" w:rsidR="00A73FFB" w:rsidRDefault="00A73FFB" w:rsidP="00CA6C9A"/>
    <w:p w14:paraId="0866EEF3" w14:textId="6FE9A43C" w:rsidR="00060849" w:rsidRDefault="00060849" w:rsidP="00CA6C9A"/>
    <w:p w14:paraId="6CD10C81" w14:textId="6827FC8C" w:rsidR="00060849" w:rsidRPr="00060849" w:rsidRDefault="00C51E1B" w:rsidP="00060849">
      <w:pPr>
        <w:pStyle w:val="1"/>
        <w:rPr>
          <w:lang w:val="ru-RU"/>
        </w:rPr>
      </w:pPr>
      <w:r>
        <w:rPr>
          <w:lang w:val="ru-RU"/>
        </w:rPr>
        <w:t>3</w:t>
      </w:r>
      <w:r w:rsidR="00060849">
        <w:t xml:space="preserve">. </w:t>
      </w:r>
      <w:proofErr w:type="spellStart"/>
      <w:r w:rsidR="00060849">
        <w:t>Информация</w:t>
      </w:r>
      <w:proofErr w:type="spellEnd"/>
      <w:r w:rsidR="00060849">
        <w:t xml:space="preserve"> </w:t>
      </w:r>
      <w:r w:rsidR="00060849">
        <w:rPr>
          <w:lang w:val="ru-RU"/>
        </w:rPr>
        <w:t xml:space="preserve">о </w:t>
      </w:r>
      <w:r>
        <w:rPr>
          <w:lang w:val="ru-RU"/>
        </w:rPr>
        <w:t>проекте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060849" w14:paraId="1C0CE444" w14:textId="77777777" w:rsidTr="001C476E">
        <w:tc>
          <w:tcPr>
            <w:tcW w:w="4844" w:type="dxa"/>
          </w:tcPr>
          <w:p w14:paraId="2AD992CC" w14:textId="0578219E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844" w:type="dxa"/>
          </w:tcPr>
          <w:p w14:paraId="77E15F2B" w14:textId="4BA876D6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project_name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334772B1" w14:textId="77777777" w:rsidTr="001C476E">
        <w:tc>
          <w:tcPr>
            <w:tcW w:w="4844" w:type="dxa"/>
          </w:tcPr>
          <w:p w14:paraId="359DD10E" w14:textId="054A121D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Шифр проекта</w:t>
            </w:r>
          </w:p>
        </w:tc>
        <w:tc>
          <w:tcPr>
            <w:tcW w:w="4844" w:type="dxa"/>
          </w:tcPr>
          <w:p w14:paraId="0269E373" w14:textId="1487EC19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project_code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18F67CD4" w14:textId="77777777" w:rsidTr="001C476E">
        <w:tc>
          <w:tcPr>
            <w:tcW w:w="4844" w:type="dxa"/>
          </w:tcPr>
          <w:p w14:paraId="5707C7D1" w14:textId="301C2034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проекта</w:t>
            </w:r>
          </w:p>
        </w:tc>
        <w:tc>
          <w:tcPr>
            <w:tcW w:w="4844" w:type="dxa"/>
          </w:tcPr>
          <w:p w14:paraId="608993C3" w14:textId="4DF2C0C6" w:rsidR="00060849" w:rsidRPr="008D5674" w:rsidRDefault="00060849" w:rsidP="001C476E">
            <w:pPr>
              <w:pStyle w:val="HTML"/>
              <w:shd w:val="clear" w:color="auto" w:fill="FFFFFF"/>
              <w:spacing w:line="360" w:lineRule="auto"/>
              <w:rPr>
                <w:color w:val="000000"/>
              </w:rPr>
            </w:pPr>
            <w:r w:rsidRPr="008D5674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{{ </w:t>
            </w:r>
            <w:proofErr w:type="spellStart"/>
            <w:r w:rsidRPr="00060849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>project_description</w:t>
            </w:r>
            <w:proofErr w:type="spellEnd"/>
            <w:r w:rsidRPr="00060849">
              <w:rPr>
                <w:rFonts w:ascii="Times New Roman" w:eastAsiaTheme="minorEastAsia" w:hAnsi="Times New Roman" w:cstheme="minorBidi"/>
                <w:sz w:val="24"/>
                <w:szCs w:val="22"/>
                <w:lang w:val="en-US" w:eastAsia="en-US"/>
              </w:rPr>
              <w:t xml:space="preserve"> }}</w:t>
            </w:r>
          </w:p>
        </w:tc>
      </w:tr>
      <w:tr w:rsidR="00060849" w14:paraId="5EFCB483" w14:textId="77777777" w:rsidTr="001C476E">
        <w:tc>
          <w:tcPr>
            <w:tcW w:w="4844" w:type="dxa"/>
          </w:tcPr>
          <w:p w14:paraId="431F9474" w14:textId="5408A13B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Описание автоматизации</w:t>
            </w:r>
          </w:p>
        </w:tc>
        <w:tc>
          <w:tcPr>
            <w:tcW w:w="4844" w:type="dxa"/>
          </w:tcPr>
          <w:p w14:paraId="2D8EEBE6" w14:textId="34FEC0DC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automation_description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6F8FD0B9" w14:textId="77777777" w:rsidTr="001C476E">
        <w:tc>
          <w:tcPr>
            <w:tcW w:w="4844" w:type="dxa"/>
          </w:tcPr>
          <w:p w14:paraId="1FA5FD41" w14:textId="79F22C81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ДПБ код</w:t>
            </w:r>
          </w:p>
        </w:tc>
        <w:tc>
          <w:tcPr>
            <w:tcW w:w="4844" w:type="dxa"/>
          </w:tcPr>
          <w:p w14:paraId="3DF15D29" w14:textId="553B5172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dpb_code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53C65A6B" w14:textId="77777777" w:rsidTr="001C476E">
        <w:tc>
          <w:tcPr>
            <w:tcW w:w="4844" w:type="dxa"/>
          </w:tcPr>
          <w:p w14:paraId="7B473972" w14:textId="7D1D1540" w:rsidR="00060849" w:rsidRPr="00A73FFB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РПЗ код</w:t>
            </w:r>
          </w:p>
        </w:tc>
        <w:tc>
          <w:tcPr>
            <w:tcW w:w="4844" w:type="dxa"/>
          </w:tcPr>
          <w:p w14:paraId="7673CE82" w14:textId="1FA45BAB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rpz_code</w:t>
            </w:r>
            <w:proofErr w:type="spellEnd"/>
            <w:r>
              <w:rPr>
                <w:lang w:val="ru-RU"/>
              </w:rPr>
              <w:t xml:space="preserve"> </w:t>
            </w:r>
            <w:r>
              <w:t>}}</w:t>
            </w:r>
          </w:p>
        </w:tc>
      </w:tr>
      <w:tr w:rsidR="00060849" w14:paraId="048D1B93" w14:textId="77777777" w:rsidTr="001C476E">
        <w:tc>
          <w:tcPr>
            <w:tcW w:w="4844" w:type="dxa"/>
          </w:tcPr>
          <w:p w14:paraId="69CD7680" w14:textId="7F5D7AA5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ИФЛ код</w:t>
            </w:r>
          </w:p>
        </w:tc>
        <w:tc>
          <w:tcPr>
            <w:tcW w:w="4844" w:type="dxa"/>
          </w:tcPr>
          <w:p w14:paraId="0A47EE49" w14:textId="37062DEA" w:rsidR="00060849" w:rsidRDefault="00060849" w:rsidP="001C476E">
            <w:pPr>
              <w:spacing w:line="360" w:lineRule="auto"/>
            </w:pPr>
            <w:r>
              <w:t xml:space="preserve">{{ </w:t>
            </w:r>
            <w:proofErr w:type="spellStart"/>
            <w:r w:rsidRPr="00060849">
              <w:t>ifl_code</w:t>
            </w:r>
            <w:proofErr w:type="spellEnd"/>
            <w:r w:rsidRPr="00060849">
              <w:t xml:space="preserve"> </w:t>
            </w:r>
            <w:r>
              <w:t>}}</w:t>
            </w:r>
          </w:p>
        </w:tc>
      </w:tr>
      <w:tr w:rsidR="00060849" w14:paraId="03BCCDD3" w14:textId="77777777" w:rsidTr="001C476E">
        <w:tc>
          <w:tcPr>
            <w:tcW w:w="4844" w:type="dxa"/>
          </w:tcPr>
          <w:p w14:paraId="5AD6218C" w14:textId="257D672C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ГОЧС код</w:t>
            </w:r>
          </w:p>
        </w:tc>
        <w:tc>
          <w:tcPr>
            <w:tcW w:w="4844" w:type="dxa"/>
          </w:tcPr>
          <w:p w14:paraId="63D1D3F2" w14:textId="14809283" w:rsidR="00060849" w:rsidRDefault="00060849" w:rsidP="001C476E">
            <w:pPr>
              <w:spacing w:line="360" w:lineRule="auto"/>
            </w:pPr>
            <w:r w:rsidRPr="00060849">
              <w:t xml:space="preserve">{{ </w:t>
            </w:r>
            <w:proofErr w:type="spellStart"/>
            <w:r w:rsidRPr="00060849">
              <w:t>gochs_code</w:t>
            </w:r>
            <w:proofErr w:type="spellEnd"/>
            <w:r w:rsidR="0078375D" w:rsidRPr="0078375D">
              <w:t xml:space="preserve"> </w:t>
            </w:r>
            <w:r w:rsidRPr="00060849">
              <w:t>}}</w:t>
            </w:r>
          </w:p>
        </w:tc>
      </w:tr>
      <w:tr w:rsidR="00060849" w14:paraId="44AC4B24" w14:textId="77777777" w:rsidTr="001C476E">
        <w:tc>
          <w:tcPr>
            <w:tcW w:w="4844" w:type="dxa"/>
          </w:tcPr>
          <w:p w14:paraId="28B8C40E" w14:textId="4A66E41F" w:rsidR="00060849" w:rsidRDefault="00060849" w:rsidP="001C476E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МПБ код</w:t>
            </w:r>
          </w:p>
        </w:tc>
        <w:tc>
          <w:tcPr>
            <w:tcW w:w="4844" w:type="dxa"/>
          </w:tcPr>
          <w:p w14:paraId="534622A7" w14:textId="2438FE58" w:rsidR="00060849" w:rsidRDefault="00060849" w:rsidP="001C476E">
            <w:pPr>
              <w:spacing w:line="360" w:lineRule="auto"/>
            </w:pPr>
            <w:r w:rsidRPr="00060849">
              <w:rPr>
                <w:lang w:val="ru-RU"/>
              </w:rPr>
              <w:t xml:space="preserve">{{ </w:t>
            </w:r>
            <w:proofErr w:type="spellStart"/>
            <w:r w:rsidR="0078375D" w:rsidRPr="0078375D">
              <w:rPr>
                <w:lang w:val="ru-RU"/>
              </w:rPr>
              <w:t>mpb_code</w:t>
            </w:r>
            <w:proofErr w:type="spellEnd"/>
            <w:r w:rsidR="0078375D" w:rsidRPr="0078375D">
              <w:rPr>
                <w:lang w:val="ru-RU"/>
              </w:rPr>
              <w:t xml:space="preserve"> </w:t>
            </w:r>
            <w:r w:rsidRPr="00060849">
              <w:rPr>
                <w:lang w:val="ru-RU"/>
              </w:rPr>
              <w:t>}}</w:t>
            </w:r>
          </w:p>
        </w:tc>
      </w:tr>
    </w:tbl>
    <w:p w14:paraId="714E8855" w14:textId="482B44C3" w:rsidR="00060849" w:rsidRDefault="00060849" w:rsidP="00CA6C9A"/>
    <w:tbl>
      <w:tblPr>
        <w:tblW w:w="5000" w:type="pct"/>
        <w:tblLook w:val="04A0" w:firstRow="1" w:lastRow="0" w:firstColumn="1" w:lastColumn="0" w:noHBand="0" w:noVBand="1"/>
      </w:tblPr>
      <w:tblGrid>
        <w:gridCol w:w="1794"/>
        <w:gridCol w:w="1400"/>
        <w:gridCol w:w="1577"/>
        <w:gridCol w:w="1587"/>
        <w:gridCol w:w="1567"/>
        <w:gridCol w:w="1980"/>
      </w:tblGrid>
      <w:tr w:rsidR="00D531A0" w:rsidRPr="00D531A0" w14:paraId="45FFACF7" w14:textId="77777777" w:rsidTr="00D531A0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3B2C420" w14:textId="509FAEA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№ поз. по техн. схеме,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составляющая</w:t>
            </w: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C1AE3F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A7E9CB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10F00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B694F64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Назначение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176162" w14:textId="77777777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Техническая характеристика</w:t>
            </w:r>
          </w:p>
        </w:tc>
      </w:tr>
      <w:tr w:rsidR="00D531A0" w:rsidRPr="00D531A0" w14:paraId="5DC5659C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FE34B1D" w14:textId="1683E246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 xml:space="preserve">{%tr </w:t>
            </w:r>
            <w:r w:rsidRPr="00D531A0">
              <w:rPr>
                <w:sz w:val="18"/>
                <w:szCs w:val="18"/>
              </w:rPr>
              <w:t xml:space="preserve">for equipment in </w:t>
            </w:r>
            <w:proofErr w:type="spellStart"/>
            <w:r w:rsidRPr="00D531A0">
              <w:rPr>
                <w:sz w:val="18"/>
                <w:szCs w:val="18"/>
              </w:rPr>
              <w:t>equipment_list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  <w:tr w:rsidR="00D531A0" w:rsidRPr="00D531A0" w14:paraId="4AB7E19A" w14:textId="77777777" w:rsidTr="00D531A0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69B28F" w14:textId="0DD3E471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equipment.component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4F41395" w14:textId="65D3EAD2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-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2A009E0" w14:textId="2EEA192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equipment.location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A7D2E9" w14:textId="332BEAE8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equipment.quantity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52E3ED" w14:textId="10CA57B0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equipment.purpose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D3A06" w14:textId="595A12F5" w:rsidR="00D531A0" w:rsidRPr="00D531A0" w:rsidRDefault="00D531A0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</w:pPr>
            <w:r w:rsidRPr="00D531A0">
              <w:rPr>
                <w:sz w:val="18"/>
                <w:szCs w:val="18"/>
              </w:rPr>
              <w:t xml:space="preserve">{{ </w:t>
            </w:r>
            <w:proofErr w:type="spellStart"/>
            <w:r w:rsidRPr="00D531A0">
              <w:rPr>
                <w:sz w:val="18"/>
                <w:szCs w:val="18"/>
              </w:rPr>
              <w:t>equipment.specifications</w:t>
            </w:r>
            <w:proofErr w:type="spellEnd"/>
            <w:r w:rsidRPr="00D531A0">
              <w:rPr>
                <w:sz w:val="18"/>
                <w:szCs w:val="18"/>
              </w:rPr>
              <w:t xml:space="preserve"> }}</w:t>
            </w:r>
          </w:p>
        </w:tc>
      </w:tr>
      <w:tr w:rsidR="00D531A0" w:rsidRPr="00D531A0" w14:paraId="52B90713" w14:textId="77777777" w:rsidTr="00D531A0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032AA39" w14:textId="6B150231" w:rsidR="00D531A0" w:rsidRPr="00D531A0" w:rsidRDefault="00756B5C" w:rsidP="00D531A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10050D">
              <w:rPr>
                <w:color w:val="000000"/>
                <w:sz w:val="18"/>
                <w:szCs w:val="18"/>
              </w:rPr>
              <w:t xml:space="preserve">{%tr 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endfor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3EF9D13F" w14:textId="073F67C1" w:rsidR="006D7067" w:rsidRDefault="006D7067" w:rsidP="00CA6C9A"/>
    <w:tbl>
      <w:tblPr>
        <w:tblW w:w="5000" w:type="pct"/>
        <w:tblLook w:val="04A0" w:firstRow="1" w:lastRow="0" w:firstColumn="1" w:lastColumn="0" w:noHBand="0" w:noVBand="1"/>
      </w:tblPr>
      <w:tblGrid>
        <w:gridCol w:w="1323"/>
        <w:gridCol w:w="1691"/>
        <w:gridCol w:w="1102"/>
        <w:gridCol w:w="1434"/>
        <w:gridCol w:w="1544"/>
        <w:gridCol w:w="820"/>
        <w:gridCol w:w="850"/>
        <w:gridCol w:w="1141"/>
      </w:tblGrid>
      <w:tr w:rsidR="00DC1682" w:rsidRPr="00DC1682" w14:paraId="1100F4BD" w14:textId="77777777" w:rsidTr="00C46436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A995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Технологический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блок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87826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опасного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вещества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ED5F411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Физические условия содержания опасного вещества</w:t>
            </w:r>
          </w:p>
        </w:tc>
      </w:tr>
      <w:tr w:rsidR="00DC1682" w:rsidRPr="00DC1682" w14:paraId="21FC81C5" w14:textId="77777777" w:rsidTr="00C46436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9B1DA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E8E511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8942B" w14:textId="77777777" w:rsidR="00DC1682" w:rsidRPr="00DC1682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Кол-во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490B0A" w14:textId="77777777" w:rsidR="00DC1682" w:rsidRPr="00DC1682" w:rsidRDefault="00DC1682" w:rsidP="00DC1682">
            <w:pPr>
              <w:spacing w:after="0" w:line="240" w:lineRule="auto"/>
              <w:ind w:left="-110" w:right="-7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единице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оборудования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395B2B" w14:textId="7777777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66FA" w14:textId="77777777" w:rsidR="00DC1682" w:rsidRPr="00DC1682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Агр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5A3CF0" w14:textId="77777777" w:rsidR="00DC1682" w:rsidRPr="00DC1682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Давление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8E0C544" w14:textId="77777777" w:rsidR="00DC1682" w:rsidRPr="00DC1682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Температура</w:t>
            </w:r>
            <w:proofErr w:type="spellEnd"/>
            <w:r w:rsidRPr="00DC168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°С</w:t>
            </w:r>
          </w:p>
        </w:tc>
      </w:tr>
      <w:tr w:rsidR="00DC1682" w:rsidRPr="00DC1682" w14:paraId="191701A0" w14:textId="77777777" w:rsidTr="00C46436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F0B21A7" w14:textId="64B70327" w:rsidR="00DC1682" w:rsidRPr="00DC1682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{%tr for item in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substance_distribution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DC1682" w:rsidRPr="00DC1682" w14:paraId="46A58F0A" w14:textId="77777777" w:rsidTr="00C46436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17A4" w14:textId="7338459D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item.component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8E5B11D" w14:textId="6B5F2567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item.equipment_name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88AC3" w14:textId="6E8B3102" w:rsidR="00DC1682" w:rsidRPr="00DC1682" w:rsidRDefault="00DC1682" w:rsidP="00DC1682">
            <w:pPr>
              <w:spacing w:after="0" w:line="240" w:lineRule="auto"/>
              <w:ind w:left="-142" w:right="-9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item.units_count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8043E3" w14:textId="4CACE786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item.mass_in_unit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B94EC7" w14:textId="7147ABEB" w:rsidR="00DC1682" w:rsidRPr="00DC1682" w:rsidRDefault="00DC1682" w:rsidP="00DC16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item.mass_in_block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171C" w14:textId="41713A54" w:rsidR="00DC1682" w:rsidRPr="00DC1682" w:rsidRDefault="00DC1682" w:rsidP="00DC1682">
            <w:pPr>
              <w:spacing w:after="0" w:line="240" w:lineRule="auto"/>
              <w:ind w:left="-69" w:right="-87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item.state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5537FD0" w14:textId="52DE32E2" w:rsidR="00DC1682" w:rsidRPr="00DC1682" w:rsidRDefault="00DC1682" w:rsidP="00DC1682">
            <w:pPr>
              <w:spacing w:after="0" w:line="240" w:lineRule="auto"/>
              <w:ind w:left="-129" w:right="-146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pressure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F5B24F4" w14:textId="6CFD6F5F" w:rsidR="00DC1682" w:rsidRPr="00DC1682" w:rsidRDefault="00DC1682" w:rsidP="00DC1682">
            <w:pPr>
              <w:spacing w:after="0" w:line="240" w:lineRule="auto"/>
              <w:ind w:left="-70" w:right="-14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{{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item.temperature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}}</w:t>
            </w:r>
          </w:p>
        </w:tc>
      </w:tr>
      <w:tr w:rsidR="00DC1682" w:rsidRPr="00DC1682" w14:paraId="73B41448" w14:textId="77777777" w:rsidTr="00C46436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86D49C6" w14:textId="77777777" w:rsidR="00DC1682" w:rsidRPr="00DC1682" w:rsidRDefault="00DC1682" w:rsidP="00DC168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{%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tr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>endfor</w:t>
            </w:r>
            <w:proofErr w:type="spellEnd"/>
            <w:r w:rsidRPr="00DC1682">
              <w:rPr>
                <w:rFonts w:eastAsia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%}</w:t>
            </w:r>
          </w:p>
        </w:tc>
      </w:tr>
    </w:tbl>
    <w:p w14:paraId="267C177B" w14:textId="019D7E4A" w:rsidR="00DC1682" w:rsidRDefault="00DC1682" w:rsidP="00CA6C9A"/>
    <w:p w14:paraId="12027DA1" w14:textId="4082A1F2" w:rsidR="00DC1682" w:rsidRDefault="00B945DF" w:rsidP="00CA6C9A">
      <w:proofErr w:type="spellStart"/>
      <w:r>
        <w:t>Общая</w:t>
      </w:r>
      <w:proofErr w:type="spellEnd"/>
      <w:r>
        <w:t xml:space="preserve"> </w:t>
      </w:r>
      <w:proofErr w:type="spellStart"/>
      <w:r>
        <w:t>масса</w:t>
      </w:r>
      <w:proofErr w:type="spellEnd"/>
      <w:r>
        <w:t xml:space="preserve"> </w:t>
      </w:r>
      <w:proofErr w:type="spellStart"/>
      <w:r>
        <w:t>опасных</w:t>
      </w:r>
      <w:proofErr w:type="spellEnd"/>
      <w:r>
        <w:t xml:space="preserve"> </w:t>
      </w:r>
      <w:proofErr w:type="spellStart"/>
      <w:r>
        <w:t>веществ</w:t>
      </w:r>
      <w:proofErr w:type="spellEnd"/>
      <w:r>
        <w:t xml:space="preserve"> в </w:t>
      </w:r>
      <w:proofErr w:type="spellStart"/>
      <w:r>
        <w:t>оборудовании</w:t>
      </w:r>
      <w:proofErr w:type="spellEnd"/>
      <w:r>
        <w:t xml:space="preserve">: {{ </w:t>
      </w:r>
      <w:proofErr w:type="spellStart"/>
      <w:r>
        <w:t>total_substance_mass</w:t>
      </w:r>
      <w:proofErr w:type="spellEnd"/>
      <w:r>
        <w:t xml:space="preserve"> }} т</w:t>
      </w:r>
    </w:p>
    <w:p w14:paraId="6E15D1F0" w14:textId="20DBABE1" w:rsidR="00726ABB" w:rsidRDefault="00726ABB" w:rsidP="00CA6C9A"/>
    <w:p w14:paraId="0DBA0385" w14:textId="77777777" w:rsidR="00B62711" w:rsidRDefault="00B62711" w:rsidP="00B62711">
      <w:r>
        <w:lastRenderedPageBreak/>
        <w:t xml:space="preserve">{% for result in </w:t>
      </w:r>
      <w:proofErr w:type="spellStart"/>
      <w:r>
        <w:t>calculation_results</w:t>
      </w:r>
      <w:proofErr w:type="spellEnd"/>
      <w:r>
        <w:t xml:space="preserve"> %}</w:t>
      </w:r>
    </w:p>
    <w:p w14:paraId="3425CF1F" w14:textId="77777777" w:rsidR="00B62711" w:rsidRDefault="00B62711" w:rsidP="00B62711">
      <w:r>
        <w:t xml:space="preserve">   {{ </w:t>
      </w:r>
      <w:proofErr w:type="spellStart"/>
      <w:r>
        <w:t>result.equipment_name</w:t>
      </w:r>
      <w:proofErr w:type="spellEnd"/>
      <w:r>
        <w:t xml:space="preserve"> }} - {{ </w:t>
      </w:r>
      <w:proofErr w:type="spellStart"/>
      <w:r>
        <w:t>result.casualties</w:t>
      </w:r>
      <w:proofErr w:type="spellEnd"/>
      <w:r>
        <w:t xml:space="preserve"> }} </w:t>
      </w:r>
      <w:proofErr w:type="spellStart"/>
      <w:r>
        <w:t>погибших</w:t>
      </w:r>
      <w:proofErr w:type="spellEnd"/>
    </w:p>
    <w:p w14:paraId="48C50BA7" w14:textId="2987AEE1" w:rsidR="00B62711" w:rsidRDefault="00B62711" w:rsidP="00B62711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B62711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49"/>
    <w:rsid w:val="0015074B"/>
    <w:rsid w:val="0029639D"/>
    <w:rsid w:val="00326F90"/>
    <w:rsid w:val="004B6A07"/>
    <w:rsid w:val="005B5B78"/>
    <w:rsid w:val="006D7067"/>
    <w:rsid w:val="00726ABB"/>
    <w:rsid w:val="007564D2"/>
    <w:rsid w:val="00756B5C"/>
    <w:rsid w:val="0078375D"/>
    <w:rsid w:val="008D5674"/>
    <w:rsid w:val="00A73FFB"/>
    <w:rsid w:val="00AA1D8D"/>
    <w:rsid w:val="00B47730"/>
    <w:rsid w:val="00B62711"/>
    <w:rsid w:val="00B945DF"/>
    <w:rsid w:val="00C51E1B"/>
    <w:rsid w:val="00CA6C9A"/>
    <w:rsid w:val="00CB0664"/>
    <w:rsid w:val="00D531A0"/>
    <w:rsid w:val="00DC1682"/>
    <w:rsid w:val="00EA1BBE"/>
    <w:rsid w:val="00F66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1DB0C"/>
  <w14:defaultImageDpi w14:val="300"/>
  <w15:docId w15:val="{72E2E54B-BF45-4F92-B6E3-54A51AC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unhideWhenUsed/>
    <w:rsid w:val="008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8D567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Константин Кузнецов</cp:lastModifiedBy>
  <cp:revision>23</cp:revision>
  <dcterms:created xsi:type="dcterms:W3CDTF">2013-12-23T23:15:00Z</dcterms:created>
  <dcterms:modified xsi:type="dcterms:W3CDTF">2025-01-19T19:52:00Z</dcterms:modified>
  <cp:category/>
</cp:coreProperties>
</file>